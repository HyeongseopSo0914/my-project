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516D" w:rsidRDefault="00EA153F">
      <w:pPr>
        <w:pStyle w:val="a8"/>
      </w:pPr>
      <w:r>
        <w:t>프로젝트</w:t>
      </w:r>
      <w:r>
        <w:t xml:space="preserve"> </w:t>
      </w:r>
      <w:r>
        <w:t>명세서</w:t>
      </w:r>
    </w:p>
    <w:p w:rsidR="0024516D" w:rsidRDefault="00EA153F">
      <w:pPr>
        <w:pStyle w:val="1"/>
        <w:rPr>
          <w:lang w:eastAsia="ko-KR"/>
        </w:rPr>
      </w:pPr>
      <w:r>
        <w:rPr>
          <w:lang w:eastAsia="ko-KR"/>
        </w:rPr>
        <w:t xml:space="preserve">1.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</w:p>
    <w:p w:rsidR="0024516D" w:rsidRDefault="00EA153F">
      <w:pPr>
        <w:rPr>
          <w:lang w:eastAsia="ko-KR"/>
        </w:rPr>
      </w:pPr>
      <w:r>
        <w:rPr>
          <w:lang w:eastAsia="ko-KR"/>
        </w:rPr>
        <w:t xml:space="preserve">• </w:t>
      </w:r>
      <w:proofErr w:type="spellStart"/>
      <w:r>
        <w:rPr>
          <w:lang w:eastAsia="ko-KR"/>
        </w:rPr>
        <w:t>팀명</w:t>
      </w:r>
      <w:proofErr w:type="spellEnd"/>
      <w:r>
        <w:rPr>
          <w:lang w:eastAsia="ko-KR"/>
        </w:rPr>
        <w:t xml:space="preserve">: </w:t>
      </w:r>
      <w:r>
        <w:rPr>
          <w:lang w:eastAsia="ko-KR"/>
        </w:rPr>
        <w:t>하루하루</w:t>
      </w:r>
      <w:r>
        <w:rPr>
          <w:lang w:eastAsia="ko-KR"/>
        </w:rPr>
        <w:br/>
        <w:t xml:space="preserve">•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: Advanced Project - </w:t>
      </w:r>
      <w:proofErr w:type="spellStart"/>
      <w:r>
        <w:rPr>
          <w:lang w:eastAsia="ko-KR"/>
        </w:rPr>
        <w:t>챗봇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개발</w:t>
      </w:r>
      <w:r>
        <w:rPr>
          <w:lang w:eastAsia="ko-KR"/>
        </w:rPr>
        <w:br/>
        <w:t xml:space="preserve">• </w:t>
      </w:r>
      <w:r>
        <w:rPr>
          <w:lang w:eastAsia="ko-KR"/>
        </w:rPr>
        <w:t>목표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개요</w:t>
      </w:r>
      <w:r>
        <w:rPr>
          <w:lang w:eastAsia="ko-KR"/>
        </w:rPr>
        <w:t xml:space="preserve">: </w:t>
      </w:r>
      <w:r>
        <w:rPr>
          <w:lang w:eastAsia="ko-KR"/>
        </w:rPr>
        <w:t>사용자의</w:t>
      </w:r>
      <w:r>
        <w:rPr>
          <w:lang w:eastAsia="ko-KR"/>
        </w:rPr>
        <w:t xml:space="preserve"> </w:t>
      </w:r>
      <w:r>
        <w:rPr>
          <w:lang w:eastAsia="ko-KR"/>
        </w:rPr>
        <w:t>자연어</w:t>
      </w:r>
      <w:r>
        <w:rPr>
          <w:lang w:eastAsia="ko-KR"/>
        </w:rPr>
        <w:t xml:space="preserve"> </w:t>
      </w:r>
      <w:r>
        <w:rPr>
          <w:lang w:eastAsia="ko-KR"/>
        </w:rPr>
        <w:t>입력에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4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주제</w:t>
      </w:r>
      <w:r>
        <w:rPr>
          <w:lang w:eastAsia="ko-KR"/>
        </w:rPr>
        <w:t>(</w:t>
      </w:r>
      <w:proofErr w:type="spellStart"/>
      <w:r>
        <w:rPr>
          <w:lang w:eastAsia="ko-KR"/>
        </w:rPr>
        <w:t>축제정보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스팀게임정보</w:t>
      </w:r>
      <w:r>
        <w:rPr>
          <w:lang w:eastAsia="ko-KR"/>
        </w:rPr>
        <w:t xml:space="preserve">, </w:t>
      </w:r>
      <w:r>
        <w:rPr>
          <w:lang w:eastAsia="ko-KR"/>
        </w:rPr>
        <w:t>주식</w:t>
      </w:r>
      <w:r>
        <w:rPr>
          <w:lang w:eastAsia="ko-KR"/>
        </w:rPr>
        <w:t xml:space="preserve">, </w:t>
      </w:r>
      <w:r>
        <w:rPr>
          <w:lang w:eastAsia="ko-KR"/>
        </w:rPr>
        <w:t>게임</w:t>
      </w:r>
      <w:r>
        <w:rPr>
          <w:lang w:eastAsia="ko-KR"/>
        </w:rPr>
        <w:t xml:space="preserve"> </w:t>
      </w:r>
      <w:r>
        <w:rPr>
          <w:lang w:eastAsia="ko-KR"/>
        </w:rPr>
        <w:t>아이템</w:t>
      </w:r>
      <w:r>
        <w:rPr>
          <w:lang w:eastAsia="ko-KR"/>
        </w:rPr>
        <w:t xml:space="preserve"> </w:t>
      </w:r>
      <w:r>
        <w:rPr>
          <w:lang w:eastAsia="ko-KR"/>
        </w:rPr>
        <w:t>경매장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챗봇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제작</w:t>
      </w:r>
      <w:r>
        <w:rPr>
          <w:lang w:eastAsia="ko-KR"/>
        </w:rPr>
        <w:br/>
        <w:t xml:space="preserve">•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 </w:t>
      </w:r>
      <w:r>
        <w:rPr>
          <w:lang w:eastAsia="ko-KR"/>
        </w:rPr>
        <w:t>요약</w:t>
      </w:r>
      <w:r>
        <w:rPr>
          <w:lang w:eastAsia="ko-KR"/>
        </w:rPr>
        <w:t xml:space="preserve">: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질문을</w:t>
      </w:r>
      <w:r>
        <w:rPr>
          <w:lang w:eastAsia="ko-KR"/>
        </w:rPr>
        <w:t xml:space="preserve"> </w:t>
      </w:r>
      <w:r>
        <w:rPr>
          <w:lang w:eastAsia="ko-KR"/>
        </w:rPr>
        <w:t>분석해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인텐트를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분류하고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주제에</w:t>
      </w:r>
      <w:r>
        <w:rPr>
          <w:lang w:eastAsia="ko-KR"/>
        </w:rPr>
        <w:t xml:space="preserve"> </w:t>
      </w:r>
      <w:r>
        <w:rPr>
          <w:lang w:eastAsia="ko-KR"/>
        </w:rPr>
        <w:t>맞는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수집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가공하여</w:t>
      </w:r>
      <w:r>
        <w:rPr>
          <w:lang w:eastAsia="ko-KR"/>
        </w:rPr>
        <w:t xml:space="preserve"> </w:t>
      </w:r>
      <w:r>
        <w:rPr>
          <w:lang w:eastAsia="ko-KR"/>
        </w:rPr>
        <w:t>자연어</w:t>
      </w:r>
      <w:r>
        <w:rPr>
          <w:lang w:eastAsia="ko-KR"/>
        </w:rPr>
        <w:t xml:space="preserve"> </w:t>
      </w:r>
      <w:r>
        <w:rPr>
          <w:lang w:eastAsia="ko-KR"/>
        </w:rPr>
        <w:t>응답으로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</w:p>
    <w:p w:rsidR="0024516D" w:rsidRDefault="00EA153F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기획</w:t>
      </w:r>
      <w:r>
        <w:rPr>
          <w:lang w:eastAsia="ko-KR"/>
        </w:rPr>
        <w:t xml:space="preserve"> </w:t>
      </w:r>
      <w:r>
        <w:rPr>
          <w:lang w:eastAsia="ko-KR"/>
        </w:rPr>
        <w:t>배경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목적</w:t>
      </w:r>
    </w:p>
    <w:p w:rsidR="0024516D" w:rsidRDefault="00EA153F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문제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: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주제의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일일이</w:t>
      </w:r>
      <w:r>
        <w:rPr>
          <w:lang w:eastAsia="ko-KR"/>
        </w:rPr>
        <w:t xml:space="preserve"> </w:t>
      </w:r>
      <w:r>
        <w:rPr>
          <w:lang w:eastAsia="ko-KR"/>
        </w:rPr>
        <w:t>검색하지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대화형</w:t>
      </w:r>
      <w:r>
        <w:rPr>
          <w:lang w:eastAsia="ko-KR"/>
        </w:rPr>
        <w:t xml:space="preserve"> </w:t>
      </w:r>
      <w:r>
        <w:rPr>
          <w:lang w:eastAsia="ko-KR"/>
        </w:rPr>
        <w:t>인터페이스로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>
        <w:rPr>
          <w:lang w:eastAsia="ko-KR"/>
        </w:rPr>
        <w:br/>
        <w:t xml:space="preserve">•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시나리오</w:t>
      </w:r>
      <w:r>
        <w:rPr>
          <w:lang w:eastAsia="ko-KR"/>
        </w:rPr>
        <w:t xml:space="preserve">: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자연어로</w:t>
      </w:r>
      <w:r>
        <w:rPr>
          <w:lang w:eastAsia="ko-KR"/>
        </w:rPr>
        <w:t xml:space="preserve"> "</w:t>
      </w:r>
      <w:r>
        <w:rPr>
          <w:lang w:eastAsia="ko-KR"/>
        </w:rPr>
        <w:t>요즘</w:t>
      </w:r>
      <w:r>
        <w:rPr>
          <w:lang w:eastAsia="ko-KR"/>
        </w:rPr>
        <w:t xml:space="preserve"> </w:t>
      </w:r>
      <w:r>
        <w:rPr>
          <w:lang w:eastAsia="ko-KR"/>
        </w:rPr>
        <w:t>축제</w:t>
      </w:r>
      <w:r>
        <w:rPr>
          <w:lang w:eastAsia="ko-KR"/>
        </w:rPr>
        <w:t xml:space="preserve"> </w:t>
      </w:r>
      <w:r>
        <w:rPr>
          <w:lang w:eastAsia="ko-KR"/>
        </w:rPr>
        <w:t>뭐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?" 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→ </w:t>
      </w:r>
      <w:proofErr w:type="spellStart"/>
      <w:r>
        <w:rPr>
          <w:lang w:eastAsia="ko-KR"/>
        </w:rPr>
        <w:t>챗봇이</w:t>
      </w:r>
      <w:proofErr w:type="spellEnd"/>
      <w:r>
        <w:rPr>
          <w:lang w:eastAsia="ko-KR"/>
        </w:rPr>
        <w:t xml:space="preserve"> </w:t>
      </w:r>
      <w:r w:rsidR="00A75849">
        <w:rPr>
          <w:rFonts w:eastAsia="맑은 고딕" w:hint="eastAsia"/>
          <w:lang w:eastAsia="ko-KR"/>
        </w:rPr>
        <w:t>D</w:t>
      </w:r>
      <w:r w:rsidR="00A75849">
        <w:rPr>
          <w:rFonts w:eastAsia="맑은 고딕" w:hint="eastAsia"/>
          <w:lang w:eastAsia="ko-KR"/>
        </w:rPr>
        <w:t>에</w:t>
      </w:r>
      <w:r w:rsidR="00A75849">
        <w:rPr>
          <w:rFonts w:eastAsia="맑은 고딕" w:hint="eastAsia"/>
          <w:lang w:eastAsia="ko-KR"/>
        </w:rPr>
        <w:t xml:space="preserve"> </w:t>
      </w:r>
      <w:r w:rsidR="00A75849">
        <w:rPr>
          <w:rFonts w:eastAsia="맑은 고딕" w:hint="eastAsia"/>
          <w:lang w:eastAsia="ko-KR"/>
        </w:rPr>
        <w:t>저장된</w:t>
      </w:r>
      <w:r w:rsidR="00A75849">
        <w:rPr>
          <w:rFonts w:eastAsia="맑은 고딕" w:hint="eastAsia"/>
          <w:lang w:eastAsia="ko-KR"/>
        </w:rPr>
        <w:t xml:space="preserve"> </w:t>
      </w:r>
      <w:r>
        <w:rPr>
          <w:lang w:eastAsia="ko-KR"/>
        </w:rPr>
        <w:t>축제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수집해</w:t>
      </w:r>
      <w:r>
        <w:rPr>
          <w:lang w:eastAsia="ko-KR"/>
        </w:rPr>
        <w:t xml:space="preserve"> </w:t>
      </w:r>
      <w:r>
        <w:rPr>
          <w:lang w:eastAsia="ko-KR"/>
        </w:rPr>
        <w:t>응답</w:t>
      </w:r>
      <w:r>
        <w:rPr>
          <w:lang w:eastAsia="ko-KR"/>
        </w:rPr>
        <w:br/>
        <w:t xml:space="preserve">• </w:t>
      </w:r>
      <w:r>
        <w:rPr>
          <w:lang w:eastAsia="ko-KR"/>
        </w:rPr>
        <w:t>필요성과</w:t>
      </w:r>
      <w:r>
        <w:rPr>
          <w:lang w:eastAsia="ko-KR"/>
        </w:rPr>
        <w:t xml:space="preserve"> </w:t>
      </w:r>
      <w:r>
        <w:rPr>
          <w:lang w:eastAsia="ko-KR"/>
        </w:rPr>
        <w:t>기대</w:t>
      </w:r>
      <w:r>
        <w:rPr>
          <w:lang w:eastAsia="ko-KR"/>
        </w:rPr>
        <w:t xml:space="preserve"> </w:t>
      </w:r>
      <w:r>
        <w:rPr>
          <w:lang w:eastAsia="ko-KR"/>
        </w:rPr>
        <w:t>효과</w:t>
      </w:r>
      <w:r>
        <w:rPr>
          <w:lang w:eastAsia="ko-KR"/>
        </w:rPr>
        <w:t xml:space="preserve">: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접근성</w:t>
      </w:r>
      <w:r>
        <w:rPr>
          <w:lang w:eastAsia="ko-KR"/>
        </w:rPr>
        <w:t xml:space="preserve"> </w:t>
      </w:r>
      <w:r>
        <w:rPr>
          <w:lang w:eastAsia="ko-KR"/>
        </w:rPr>
        <w:t>향상</w:t>
      </w:r>
      <w:r>
        <w:rPr>
          <w:lang w:eastAsia="ko-KR"/>
        </w:rPr>
        <w:t xml:space="preserve">, </w:t>
      </w:r>
      <w:r>
        <w:rPr>
          <w:lang w:eastAsia="ko-KR"/>
        </w:rPr>
        <w:t>주제별</w:t>
      </w:r>
      <w:r>
        <w:rPr>
          <w:lang w:eastAsia="ko-KR"/>
        </w:rPr>
        <w:t xml:space="preserve"> </w:t>
      </w:r>
      <w:r>
        <w:rPr>
          <w:lang w:eastAsia="ko-KR"/>
        </w:rPr>
        <w:t>통합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제공</w:t>
      </w:r>
      <w:r>
        <w:rPr>
          <w:lang w:eastAsia="ko-KR"/>
        </w:rPr>
        <w:t xml:space="preserve">,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친화적</w:t>
      </w:r>
      <w:r>
        <w:rPr>
          <w:lang w:eastAsia="ko-KR"/>
        </w:rPr>
        <w:t xml:space="preserve"> </w:t>
      </w:r>
      <w:r>
        <w:rPr>
          <w:lang w:eastAsia="ko-KR"/>
        </w:rPr>
        <w:t>인터페이스</w:t>
      </w:r>
    </w:p>
    <w:p w:rsidR="0024516D" w:rsidRDefault="00EA153F">
      <w:pPr>
        <w:pStyle w:val="1"/>
      </w:pPr>
      <w:r>
        <w:t xml:space="preserve">3. </w:t>
      </w:r>
      <w:proofErr w:type="spellStart"/>
      <w:r>
        <w:t>기술</w:t>
      </w:r>
      <w:proofErr w:type="spellEnd"/>
      <w:r>
        <w:t xml:space="preserve"> </w:t>
      </w:r>
      <w:proofErr w:type="spellStart"/>
      <w:r>
        <w:t>스택</w:t>
      </w:r>
      <w:proofErr w:type="spellEnd"/>
    </w:p>
    <w:p w:rsidR="0024516D" w:rsidRDefault="00EA153F">
      <w:r>
        <w:t xml:space="preserve">• </w:t>
      </w:r>
      <w:r>
        <w:t>프론트엔드</w:t>
      </w:r>
      <w:r>
        <w:t>: JavaScript, React</w:t>
      </w:r>
      <w:r>
        <w:br/>
        <w:t xml:space="preserve">• </w:t>
      </w:r>
      <w:r>
        <w:t>백엔드</w:t>
      </w:r>
      <w:r>
        <w:t>: Python (FastAPI, uvicorn)</w:t>
      </w:r>
      <w:r>
        <w:br/>
        <w:t xml:space="preserve">• NLU </w:t>
      </w:r>
      <w:r>
        <w:t>엔진</w:t>
      </w:r>
      <w:r>
        <w:t xml:space="preserve">: Python </w:t>
      </w:r>
      <w:r>
        <w:t>기반</w:t>
      </w:r>
      <w:r>
        <w:t xml:space="preserve"> in</w:t>
      </w:r>
      <w:r>
        <w:t xml:space="preserve">tent </w:t>
      </w:r>
      <w:r>
        <w:t>분류기</w:t>
      </w:r>
      <w:r>
        <w:t xml:space="preserve"> </w:t>
      </w:r>
      <w:r>
        <w:t>직접</w:t>
      </w:r>
      <w:r>
        <w:t xml:space="preserve"> </w:t>
      </w:r>
      <w:r>
        <w:t>구현</w:t>
      </w:r>
      <w:r>
        <w:br/>
        <w:t xml:space="preserve">• </w:t>
      </w:r>
      <w:r>
        <w:t>데이터</w:t>
      </w:r>
      <w:r>
        <w:t xml:space="preserve"> </w:t>
      </w:r>
      <w:r>
        <w:t>수집</w:t>
      </w:r>
      <w:r>
        <w:t>: Python (</w:t>
      </w:r>
      <w:r>
        <w:t>공공데이터</w:t>
      </w:r>
      <w:r>
        <w:t xml:space="preserve"> API </w:t>
      </w:r>
      <w:r>
        <w:t>활용</w:t>
      </w:r>
      <w:r>
        <w:t>)</w:t>
      </w:r>
      <w:r>
        <w:br/>
        <w:t xml:space="preserve">• QA </w:t>
      </w:r>
      <w:r>
        <w:t>및</w:t>
      </w:r>
      <w:r>
        <w:t xml:space="preserve"> </w:t>
      </w:r>
      <w:r>
        <w:t>학습용</w:t>
      </w:r>
      <w:r>
        <w:t xml:space="preserve"> </w:t>
      </w:r>
      <w:r>
        <w:t>데이터</w:t>
      </w:r>
      <w:r>
        <w:t>: JSON, Pandas</w:t>
      </w:r>
      <w:r>
        <w:br/>
        <w:t xml:space="preserve">• </w:t>
      </w:r>
      <w:r>
        <w:t>협업</w:t>
      </w:r>
      <w:r>
        <w:t xml:space="preserve"> </w:t>
      </w:r>
      <w:r>
        <w:t>도구</w:t>
      </w:r>
      <w:r>
        <w:t>: GitHub, Discord, KakaoTalk</w:t>
      </w:r>
    </w:p>
    <w:p w:rsidR="0024516D" w:rsidRDefault="00EA153F">
      <w:pPr>
        <w:pStyle w:val="1"/>
        <w:rPr>
          <w:rFonts w:eastAsia="맑은 고딕"/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시스템</w:t>
      </w:r>
      <w:r>
        <w:rPr>
          <w:lang w:eastAsia="ko-KR"/>
        </w:rPr>
        <w:t xml:space="preserve"> </w:t>
      </w:r>
      <w:r>
        <w:rPr>
          <w:lang w:eastAsia="ko-KR"/>
        </w:rPr>
        <w:t>아키텍처</w:t>
      </w:r>
    </w:p>
    <w:p w:rsidR="002A6F00" w:rsidRPr="002A6F00" w:rsidRDefault="002A6F00" w:rsidP="002A6F00">
      <w:pPr>
        <w:rPr>
          <w:rFonts w:eastAsia="맑은 고딕" w:hint="eastAsia"/>
          <w:lang w:eastAsia="ko-KR"/>
        </w:rPr>
      </w:pPr>
    </w:p>
    <w:p w:rsidR="002A6F00" w:rsidRDefault="002A6F00">
      <w:pPr>
        <w:rPr>
          <w:lang w:eastAsia="ko-KR"/>
        </w:rPr>
      </w:pPr>
    </w:p>
    <w:p w:rsidR="002A6F00" w:rsidRDefault="002A6F00">
      <w:pPr>
        <w:rPr>
          <w:rFonts w:eastAsia="맑은 고딕"/>
          <w:lang w:eastAsia="ko-KR"/>
        </w:rPr>
      </w:pPr>
      <w:r>
        <w:rPr>
          <w:lang w:eastAsia="ko-KR"/>
        </w:rPr>
        <w:lastRenderedPageBreak/>
        <w:t xml:space="preserve">• </w:t>
      </w:r>
      <w:r>
        <w:rPr>
          <w:lang w:eastAsia="ko-KR"/>
        </w:rPr>
        <w:t>엔진</w:t>
      </w:r>
      <w:r>
        <w:rPr>
          <w:lang w:eastAsia="ko-KR"/>
        </w:rPr>
        <w:t xml:space="preserve">: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질문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rFonts w:eastAsia="맑은 고딕" w:hint="eastAsia"/>
          <w:lang w:eastAsia="ko-KR"/>
        </w:rPr>
        <w:t>(intent, entit</w:t>
      </w:r>
      <w:r>
        <w:rPr>
          <w:rFonts w:eastAsia="맑은 고딕"/>
          <w:lang w:eastAsia="ko-KR"/>
        </w:rPr>
        <w:t xml:space="preserve">y </w:t>
      </w:r>
      <w:r>
        <w:rPr>
          <w:rFonts w:eastAsia="맑은 고딕" w:hint="eastAsia"/>
          <w:lang w:eastAsia="ko-KR"/>
        </w:rPr>
        <w:t>분류</w:t>
      </w:r>
      <w:r>
        <w:rPr>
          <w:rFonts w:eastAsia="맑은 고딕" w:hint="eastAsia"/>
          <w:lang w:eastAsia="ko-KR"/>
        </w:rPr>
        <w:t>)</w:t>
      </w:r>
      <w:r>
        <w:rPr>
          <w:rFonts w:eastAsia="맑은 고딕"/>
          <w:lang w:eastAsia="ko-KR"/>
        </w:rPr>
        <w:t xml:space="preserve"> </w:t>
      </w:r>
      <w:r>
        <w:rPr>
          <w:rFonts w:eastAsia="맑은 고딕" w:hint="eastAsia"/>
          <w:lang w:eastAsia="ko-KR"/>
        </w:rPr>
        <w:t>및</w:t>
      </w:r>
      <w:r>
        <w:rPr>
          <w:rFonts w:eastAsia="맑은 고딕" w:hint="eastAsia"/>
          <w:lang w:eastAsia="ko-KR"/>
        </w:rPr>
        <w:t xml:space="preserve"> </w:t>
      </w:r>
      <w:r>
        <w:rPr>
          <w:rFonts w:eastAsia="맑은 고딕" w:hint="eastAsia"/>
          <w:lang w:eastAsia="ko-KR"/>
        </w:rPr>
        <w:t>각</w:t>
      </w:r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핸들러별</w:t>
      </w:r>
      <w:proofErr w:type="spellEnd"/>
      <w:r>
        <w:rPr>
          <w:rFonts w:eastAsia="맑은 고딕" w:hint="eastAsia"/>
          <w:lang w:eastAsia="ko-KR"/>
        </w:rPr>
        <w:t xml:space="preserve"> </w:t>
      </w:r>
      <w:proofErr w:type="spellStart"/>
      <w:r>
        <w:rPr>
          <w:rFonts w:eastAsia="맑은 고딕" w:hint="eastAsia"/>
          <w:lang w:eastAsia="ko-KR"/>
        </w:rPr>
        <w:t>응답생성</w:t>
      </w:r>
      <w:proofErr w:type="spellEnd"/>
      <w:r>
        <w:rPr>
          <w:noProof/>
          <w:lang w:eastAsia="ko-KR"/>
        </w:rPr>
        <w:t xml:space="preserve"> </w:t>
      </w:r>
      <w:r w:rsidR="00A75849">
        <w:rPr>
          <w:noProof/>
          <w:lang w:eastAsia="ko-KR"/>
        </w:rPr>
        <w:drawing>
          <wp:inline distT="0" distB="0" distL="0" distR="0">
            <wp:extent cx="5486400" cy="42341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챗봇엔진_아키텍처흐름도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53F">
        <w:rPr>
          <w:lang w:eastAsia="ko-KR"/>
        </w:rPr>
        <w:br/>
        <w:t xml:space="preserve">• </w:t>
      </w:r>
      <w:proofErr w:type="spellStart"/>
      <w:r w:rsidR="00EA153F">
        <w:rPr>
          <w:lang w:eastAsia="ko-KR"/>
        </w:rPr>
        <w:t>프론트엔드</w:t>
      </w:r>
      <w:proofErr w:type="spellEnd"/>
      <w:r w:rsidR="00EA153F">
        <w:rPr>
          <w:lang w:eastAsia="ko-KR"/>
        </w:rPr>
        <w:t>: React</w:t>
      </w:r>
      <w:r w:rsidR="00EA153F">
        <w:rPr>
          <w:lang w:eastAsia="ko-KR"/>
        </w:rPr>
        <w:t>로</w:t>
      </w:r>
      <w:r w:rsidR="00EA153F">
        <w:rPr>
          <w:lang w:eastAsia="ko-KR"/>
        </w:rPr>
        <w:t xml:space="preserve"> </w:t>
      </w:r>
      <w:r w:rsidR="00EA153F">
        <w:rPr>
          <w:lang w:eastAsia="ko-KR"/>
        </w:rPr>
        <w:t>사용자</w:t>
      </w:r>
      <w:r w:rsidR="00EA153F">
        <w:rPr>
          <w:lang w:eastAsia="ko-KR"/>
        </w:rPr>
        <w:t xml:space="preserve"> </w:t>
      </w:r>
      <w:r w:rsidR="00EA153F">
        <w:rPr>
          <w:lang w:eastAsia="ko-KR"/>
        </w:rPr>
        <w:t>입력</w:t>
      </w:r>
      <w:r w:rsidR="00EA153F">
        <w:rPr>
          <w:lang w:eastAsia="ko-KR"/>
        </w:rPr>
        <w:t xml:space="preserve"> </w:t>
      </w:r>
      <w:r w:rsidR="00EA153F">
        <w:rPr>
          <w:lang w:eastAsia="ko-KR"/>
        </w:rPr>
        <w:t>및</w:t>
      </w:r>
      <w:r w:rsidR="00EA153F">
        <w:rPr>
          <w:lang w:eastAsia="ko-KR"/>
        </w:rPr>
        <w:t xml:space="preserve"> </w:t>
      </w:r>
      <w:r w:rsidR="00EA153F">
        <w:rPr>
          <w:lang w:eastAsia="ko-KR"/>
        </w:rPr>
        <w:t>응답</w:t>
      </w:r>
      <w:r w:rsidR="00EA153F">
        <w:rPr>
          <w:lang w:eastAsia="ko-KR"/>
        </w:rPr>
        <w:t xml:space="preserve"> </w:t>
      </w:r>
      <w:r w:rsidR="00EA153F">
        <w:rPr>
          <w:lang w:eastAsia="ko-KR"/>
        </w:rPr>
        <w:t>표시</w:t>
      </w:r>
      <w:r w:rsidR="00EA153F">
        <w:rPr>
          <w:lang w:eastAsia="ko-KR"/>
        </w:rPr>
        <w:t xml:space="preserve"> UI </w:t>
      </w:r>
      <w:r w:rsidR="00EA153F">
        <w:rPr>
          <w:lang w:eastAsia="ko-KR"/>
        </w:rPr>
        <w:t>구성</w:t>
      </w:r>
    </w:p>
    <w:p w:rsidR="002A6F00" w:rsidRDefault="00EA153F">
      <w:pPr>
        <w:rPr>
          <w:lang w:eastAsia="ko-KR"/>
        </w:rPr>
      </w:pPr>
      <w:r>
        <w:rPr>
          <w:lang w:eastAsia="ko-KR"/>
        </w:rPr>
        <w:br/>
        <w:t xml:space="preserve">• </w:t>
      </w:r>
      <w:proofErr w:type="spellStart"/>
      <w:r>
        <w:rPr>
          <w:lang w:eastAsia="ko-KR"/>
        </w:rPr>
        <w:t>백엔드</w:t>
      </w:r>
      <w:proofErr w:type="spellEnd"/>
      <w:r>
        <w:rPr>
          <w:lang w:eastAsia="ko-KR"/>
        </w:rPr>
        <w:t xml:space="preserve">: </w:t>
      </w:r>
      <w:proofErr w:type="spellStart"/>
      <w:r>
        <w:rPr>
          <w:lang w:eastAsia="ko-KR"/>
        </w:rPr>
        <w:t>FastAPI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서버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인텐트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br/>
      </w:r>
    </w:p>
    <w:p w:rsidR="0024516D" w:rsidRDefault="00EA153F">
      <w:pPr>
        <w:rPr>
          <w:rFonts w:hint="eastAsia"/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t xml:space="preserve">• </w:t>
      </w:r>
      <w:r>
        <w:rPr>
          <w:lang w:eastAsia="ko-KR"/>
        </w:rPr>
        <w:t>외부</w:t>
      </w:r>
      <w:r>
        <w:rPr>
          <w:lang w:eastAsia="ko-KR"/>
        </w:rPr>
        <w:t xml:space="preserve"> </w:t>
      </w:r>
      <w:r>
        <w:rPr>
          <w:lang w:eastAsia="ko-KR"/>
        </w:rPr>
        <w:t>연동</w:t>
      </w:r>
      <w:r>
        <w:rPr>
          <w:lang w:eastAsia="ko-KR"/>
        </w:rPr>
        <w:t xml:space="preserve">: </w:t>
      </w:r>
      <w:r w:rsidR="002A6F00">
        <w:rPr>
          <w:rFonts w:ascii="바탕체" w:eastAsia="바탕체" w:hAnsi="바탕체" w:cs="바탕체" w:hint="eastAsia"/>
          <w:lang w:eastAsia="ko-KR"/>
        </w:rPr>
        <w:t>한국투자증권API</w:t>
      </w:r>
      <w:r>
        <w:rPr>
          <w:lang w:eastAsia="ko-KR"/>
        </w:rPr>
        <w:t xml:space="preserve">, </w:t>
      </w:r>
      <w:r w:rsidR="002A6F00">
        <w:rPr>
          <w:rFonts w:ascii="바탕체" w:eastAsia="바탕체" w:hAnsi="바탕체" w:cs="바탕체" w:hint="eastAsia"/>
          <w:lang w:eastAsia="ko-KR"/>
        </w:rPr>
        <w:t>NC개발자API</w:t>
      </w:r>
    </w:p>
    <w:p w:rsidR="0024516D" w:rsidRDefault="00EA153F">
      <w:pPr>
        <w:pStyle w:val="1"/>
      </w:pPr>
      <w:r>
        <w:t xml:space="preserve">5. </w:t>
      </w:r>
      <w:proofErr w:type="spellStart"/>
      <w:r>
        <w:t>주요</w:t>
      </w:r>
      <w:proofErr w:type="spellEnd"/>
      <w:r>
        <w:t xml:space="preserve"> </w:t>
      </w:r>
      <w:proofErr w:type="spellStart"/>
      <w:r>
        <w:t>기능</w:t>
      </w:r>
      <w:proofErr w:type="spellEnd"/>
      <w:r>
        <w:t xml:space="preserve"> </w:t>
      </w:r>
      <w:r>
        <w:t>및</w:t>
      </w:r>
      <w:r>
        <w:t xml:space="preserve"> </w:t>
      </w:r>
      <w:r>
        <w:t>세부</w:t>
      </w:r>
      <w:r>
        <w:t xml:space="preserve"> </w:t>
      </w:r>
      <w:r>
        <w:t>설명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24516D">
        <w:tc>
          <w:tcPr>
            <w:tcW w:w="2160" w:type="dxa"/>
          </w:tcPr>
          <w:p w:rsidR="0024516D" w:rsidRDefault="00EA153F">
            <w:r>
              <w:t>기능</w:t>
            </w:r>
            <w:r>
              <w:t xml:space="preserve"> </w:t>
            </w:r>
            <w:r>
              <w:t>이름</w:t>
            </w:r>
          </w:p>
        </w:tc>
        <w:tc>
          <w:tcPr>
            <w:tcW w:w="2160" w:type="dxa"/>
          </w:tcPr>
          <w:p w:rsidR="0024516D" w:rsidRDefault="00EA153F">
            <w:r>
              <w:t>설명</w:t>
            </w:r>
          </w:p>
        </w:tc>
        <w:tc>
          <w:tcPr>
            <w:tcW w:w="2160" w:type="dxa"/>
          </w:tcPr>
          <w:p w:rsidR="0024516D" w:rsidRDefault="00EA153F">
            <w:r>
              <w:t>관련</w:t>
            </w:r>
            <w:r>
              <w:t xml:space="preserve"> </w:t>
            </w:r>
            <w:r>
              <w:t>화면</w:t>
            </w:r>
            <w:r>
              <w:t>/</w:t>
            </w:r>
            <w:r>
              <w:t>엔드포인트</w:t>
            </w:r>
          </w:p>
        </w:tc>
        <w:tc>
          <w:tcPr>
            <w:tcW w:w="2160" w:type="dxa"/>
          </w:tcPr>
          <w:p w:rsidR="0024516D" w:rsidRDefault="00EA153F">
            <w:r>
              <w:t>담당자</w:t>
            </w:r>
          </w:p>
        </w:tc>
      </w:tr>
      <w:tr w:rsidR="0024516D">
        <w:tc>
          <w:tcPr>
            <w:tcW w:w="2160" w:type="dxa"/>
          </w:tcPr>
          <w:p w:rsidR="0024516D" w:rsidRDefault="00EA153F">
            <w:r>
              <w:lastRenderedPageBreak/>
              <w:t>축제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조회</w:t>
            </w:r>
          </w:p>
        </w:tc>
        <w:tc>
          <w:tcPr>
            <w:tcW w:w="2160" w:type="dxa"/>
          </w:tcPr>
          <w:p w:rsidR="0024516D" w:rsidRDefault="00EA153F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공공데이터</w:t>
            </w:r>
            <w:proofErr w:type="spellEnd"/>
            <w:r>
              <w:rPr>
                <w:lang w:eastAsia="ko-KR"/>
              </w:rPr>
              <w:t xml:space="preserve"> API</w:t>
            </w:r>
            <w:r>
              <w:rPr>
                <w:lang w:eastAsia="ko-KR"/>
              </w:rPr>
              <w:t>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현재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축제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응답</w:t>
            </w:r>
          </w:p>
        </w:tc>
        <w:tc>
          <w:tcPr>
            <w:tcW w:w="2160" w:type="dxa"/>
          </w:tcPr>
          <w:p w:rsidR="0024516D" w:rsidRDefault="00EA153F">
            <w:r>
              <w:t>/festival</w:t>
            </w:r>
          </w:p>
        </w:tc>
        <w:tc>
          <w:tcPr>
            <w:tcW w:w="2160" w:type="dxa"/>
          </w:tcPr>
          <w:p w:rsidR="0024516D" w:rsidRDefault="00EA153F">
            <w:r>
              <w:t>최주호</w:t>
            </w:r>
          </w:p>
        </w:tc>
      </w:tr>
      <w:tr w:rsidR="0024516D">
        <w:tc>
          <w:tcPr>
            <w:tcW w:w="2160" w:type="dxa"/>
          </w:tcPr>
          <w:p w:rsidR="0024516D" w:rsidRDefault="00EA153F">
            <w:r>
              <w:t>스팀</w:t>
            </w:r>
            <w:r>
              <w:t xml:space="preserve"> </w:t>
            </w:r>
            <w:r>
              <w:t>게임</w:t>
            </w:r>
            <w:r>
              <w:t xml:space="preserve"> </w:t>
            </w:r>
            <w:r>
              <w:t>검색</w:t>
            </w:r>
          </w:p>
        </w:tc>
        <w:tc>
          <w:tcPr>
            <w:tcW w:w="2160" w:type="dxa"/>
          </w:tcPr>
          <w:p w:rsidR="0024516D" w:rsidRDefault="00EA153F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게임명으로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스팀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게임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제공</w:t>
            </w:r>
          </w:p>
        </w:tc>
        <w:tc>
          <w:tcPr>
            <w:tcW w:w="2160" w:type="dxa"/>
          </w:tcPr>
          <w:p w:rsidR="0024516D" w:rsidRDefault="00EA153F">
            <w:r>
              <w:t>/steam</w:t>
            </w:r>
          </w:p>
        </w:tc>
        <w:tc>
          <w:tcPr>
            <w:tcW w:w="2160" w:type="dxa"/>
          </w:tcPr>
          <w:p w:rsidR="0024516D" w:rsidRDefault="00EA153F">
            <w:r>
              <w:t>정원민</w:t>
            </w:r>
          </w:p>
        </w:tc>
      </w:tr>
      <w:tr w:rsidR="0024516D">
        <w:tc>
          <w:tcPr>
            <w:tcW w:w="2160" w:type="dxa"/>
          </w:tcPr>
          <w:p w:rsidR="0024516D" w:rsidRDefault="00EA153F">
            <w:r>
              <w:t>주식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제공</w:t>
            </w:r>
          </w:p>
        </w:tc>
        <w:tc>
          <w:tcPr>
            <w:tcW w:w="2160" w:type="dxa"/>
          </w:tcPr>
          <w:p w:rsidR="0024516D" w:rsidRDefault="00EA153F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종목명을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통한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시세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정보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  <w:tc>
          <w:tcPr>
            <w:tcW w:w="2160" w:type="dxa"/>
          </w:tcPr>
          <w:p w:rsidR="0024516D" w:rsidRDefault="00EA153F">
            <w:r>
              <w:t>/stock</w:t>
            </w:r>
          </w:p>
        </w:tc>
        <w:tc>
          <w:tcPr>
            <w:tcW w:w="2160" w:type="dxa"/>
          </w:tcPr>
          <w:p w:rsidR="0024516D" w:rsidRDefault="00EA153F">
            <w:r>
              <w:t>정원민</w:t>
            </w:r>
          </w:p>
        </w:tc>
      </w:tr>
      <w:tr w:rsidR="0024516D">
        <w:tc>
          <w:tcPr>
            <w:tcW w:w="2160" w:type="dxa"/>
          </w:tcPr>
          <w:p w:rsidR="0024516D" w:rsidRDefault="00EA153F">
            <w:r>
              <w:t>게임</w:t>
            </w:r>
            <w:r>
              <w:t xml:space="preserve"> </w:t>
            </w:r>
            <w:r>
              <w:t>아이템</w:t>
            </w:r>
            <w:r>
              <w:t xml:space="preserve"> </w:t>
            </w:r>
            <w:r>
              <w:t>경매</w:t>
            </w:r>
            <w:r>
              <w:t xml:space="preserve"> </w:t>
            </w:r>
            <w:r>
              <w:t>정보</w:t>
            </w:r>
          </w:p>
        </w:tc>
        <w:tc>
          <w:tcPr>
            <w:tcW w:w="2160" w:type="dxa"/>
          </w:tcPr>
          <w:p w:rsidR="0024516D" w:rsidRDefault="00EA153F">
            <w:r>
              <w:t>경매장</w:t>
            </w:r>
            <w:r>
              <w:t xml:space="preserve"> </w:t>
            </w:r>
            <w:r>
              <w:t>시세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응답</w:t>
            </w:r>
          </w:p>
        </w:tc>
        <w:tc>
          <w:tcPr>
            <w:tcW w:w="2160" w:type="dxa"/>
          </w:tcPr>
          <w:p w:rsidR="0024516D" w:rsidRDefault="00EA153F">
            <w:r>
              <w:t>/auction</w:t>
            </w:r>
          </w:p>
        </w:tc>
        <w:tc>
          <w:tcPr>
            <w:tcW w:w="2160" w:type="dxa"/>
          </w:tcPr>
          <w:p w:rsidR="0024516D" w:rsidRDefault="00EA153F">
            <w:r>
              <w:t>정원민</w:t>
            </w:r>
          </w:p>
        </w:tc>
      </w:tr>
    </w:tbl>
    <w:p w:rsidR="0024516D" w:rsidRDefault="00EA153F">
      <w:pPr>
        <w:pStyle w:val="1"/>
      </w:pPr>
      <w:r>
        <w:t xml:space="preserve">6. API </w:t>
      </w:r>
      <w:r>
        <w:t>명세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26"/>
        <w:gridCol w:w="2546"/>
        <w:gridCol w:w="1571"/>
        <w:gridCol w:w="1442"/>
        <w:gridCol w:w="1655"/>
      </w:tblGrid>
      <w:tr w:rsidR="0024516D">
        <w:tc>
          <w:tcPr>
            <w:tcW w:w="1728" w:type="dxa"/>
          </w:tcPr>
          <w:p w:rsidR="0024516D" w:rsidRDefault="00EA153F">
            <w:r>
              <w:t>Method</w:t>
            </w:r>
          </w:p>
        </w:tc>
        <w:tc>
          <w:tcPr>
            <w:tcW w:w="1728" w:type="dxa"/>
          </w:tcPr>
          <w:p w:rsidR="0024516D" w:rsidRDefault="00EA153F">
            <w:r>
              <w:t>Endpoint</w:t>
            </w:r>
          </w:p>
        </w:tc>
        <w:tc>
          <w:tcPr>
            <w:tcW w:w="1728" w:type="dxa"/>
          </w:tcPr>
          <w:p w:rsidR="0024516D" w:rsidRDefault="00EA153F">
            <w:r>
              <w:t>설명</w:t>
            </w:r>
          </w:p>
        </w:tc>
        <w:tc>
          <w:tcPr>
            <w:tcW w:w="1728" w:type="dxa"/>
          </w:tcPr>
          <w:p w:rsidR="0024516D" w:rsidRDefault="00EA153F">
            <w:r>
              <w:t xml:space="preserve">Request </w:t>
            </w:r>
            <w:r>
              <w:t>예시</w:t>
            </w:r>
          </w:p>
        </w:tc>
        <w:tc>
          <w:tcPr>
            <w:tcW w:w="1728" w:type="dxa"/>
          </w:tcPr>
          <w:p w:rsidR="0024516D" w:rsidRDefault="00EA153F">
            <w:r>
              <w:t xml:space="preserve">Response </w:t>
            </w:r>
            <w:r>
              <w:t>예시</w:t>
            </w:r>
          </w:p>
        </w:tc>
      </w:tr>
      <w:tr w:rsidR="0024516D">
        <w:tc>
          <w:tcPr>
            <w:tcW w:w="1728" w:type="dxa"/>
          </w:tcPr>
          <w:p w:rsidR="0024516D" w:rsidRDefault="00EA153F">
            <w:r>
              <w:t>GET</w:t>
            </w:r>
          </w:p>
        </w:tc>
        <w:tc>
          <w:tcPr>
            <w:tcW w:w="1728" w:type="dxa"/>
          </w:tcPr>
          <w:p w:rsidR="0024516D" w:rsidRDefault="00EA153F">
            <w:r>
              <w:t>/festival?region=</w:t>
            </w:r>
            <w:r>
              <w:t>서울</w:t>
            </w:r>
          </w:p>
        </w:tc>
        <w:tc>
          <w:tcPr>
            <w:tcW w:w="1728" w:type="dxa"/>
          </w:tcPr>
          <w:p w:rsidR="0024516D" w:rsidRDefault="00EA153F">
            <w:r>
              <w:t>서울</w:t>
            </w:r>
            <w:r>
              <w:t xml:space="preserve"> </w:t>
            </w:r>
            <w:r>
              <w:t>지역</w:t>
            </w:r>
            <w:r>
              <w:t xml:space="preserve"> </w:t>
            </w:r>
            <w:r>
              <w:t>축제</w:t>
            </w:r>
            <w:r>
              <w:t xml:space="preserve"> </w:t>
            </w:r>
            <w:r>
              <w:t>검색</w:t>
            </w:r>
          </w:p>
        </w:tc>
        <w:tc>
          <w:tcPr>
            <w:tcW w:w="1728" w:type="dxa"/>
          </w:tcPr>
          <w:p w:rsidR="0024516D" w:rsidRDefault="00EA153F">
            <w:r>
              <w:t>-</w:t>
            </w:r>
          </w:p>
        </w:tc>
        <w:tc>
          <w:tcPr>
            <w:tcW w:w="1728" w:type="dxa"/>
          </w:tcPr>
          <w:p w:rsidR="0024516D" w:rsidRDefault="00EA153F">
            <w:r>
              <w:t>{ "festivals": [...] }</w:t>
            </w:r>
          </w:p>
        </w:tc>
      </w:tr>
      <w:tr w:rsidR="0024516D">
        <w:tc>
          <w:tcPr>
            <w:tcW w:w="1728" w:type="dxa"/>
          </w:tcPr>
          <w:p w:rsidR="0024516D" w:rsidRDefault="00EA153F">
            <w:r>
              <w:t>GET</w:t>
            </w:r>
          </w:p>
        </w:tc>
        <w:tc>
          <w:tcPr>
            <w:tcW w:w="1728" w:type="dxa"/>
          </w:tcPr>
          <w:p w:rsidR="0024516D" w:rsidRDefault="00EA153F">
            <w:r>
              <w:t>/steam?title=elden ring</w:t>
            </w:r>
          </w:p>
        </w:tc>
        <w:tc>
          <w:tcPr>
            <w:tcW w:w="1728" w:type="dxa"/>
          </w:tcPr>
          <w:p w:rsidR="0024516D" w:rsidRDefault="00EA153F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게임명으로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스팀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게임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검색</w:t>
            </w:r>
          </w:p>
        </w:tc>
        <w:tc>
          <w:tcPr>
            <w:tcW w:w="1728" w:type="dxa"/>
          </w:tcPr>
          <w:p w:rsidR="0024516D" w:rsidRDefault="00EA153F">
            <w:r>
              <w:t>-</w:t>
            </w:r>
          </w:p>
        </w:tc>
        <w:tc>
          <w:tcPr>
            <w:tcW w:w="1728" w:type="dxa"/>
          </w:tcPr>
          <w:p w:rsidR="0024516D" w:rsidRDefault="00EA153F">
            <w:r>
              <w:t>{ "game_info": {...} }</w:t>
            </w:r>
          </w:p>
        </w:tc>
      </w:tr>
      <w:tr w:rsidR="0024516D">
        <w:tc>
          <w:tcPr>
            <w:tcW w:w="1728" w:type="dxa"/>
          </w:tcPr>
          <w:p w:rsidR="0024516D" w:rsidRDefault="00EA153F">
            <w:r>
              <w:t>GET</w:t>
            </w:r>
          </w:p>
        </w:tc>
        <w:tc>
          <w:tcPr>
            <w:tcW w:w="1728" w:type="dxa"/>
          </w:tcPr>
          <w:p w:rsidR="0024516D" w:rsidRDefault="00EA153F">
            <w:r>
              <w:t>/stock?ticker=005930</w:t>
            </w:r>
          </w:p>
        </w:tc>
        <w:tc>
          <w:tcPr>
            <w:tcW w:w="1728" w:type="dxa"/>
          </w:tcPr>
          <w:p w:rsidR="0024516D" w:rsidRDefault="00EA153F">
            <w:r>
              <w:t>주식</w:t>
            </w:r>
            <w:r>
              <w:t xml:space="preserve"> </w:t>
            </w:r>
            <w:r>
              <w:t>종목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검색</w:t>
            </w:r>
          </w:p>
        </w:tc>
        <w:tc>
          <w:tcPr>
            <w:tcW w:w="1728" w:type="dxa"/>
          </w:tcPr>
          <w:p w:rsidR="0024516D" w:rsidRDefault="00EA153F">
            <w:r>
              <w:t>-</w:t>
            </w:r>
          </w:p>
        </w:tc>
        <w:tc>
          <w:tcPr>
            <w:tcW w:w="1728" w:type="dxa"/>
          </w:tcPr>
          <w:p w:rsidR="0024516D" w:rsidRDefault="00EA153F">
            <w:r>
              <w:t>{ "price": 123456 }</w:t>
            </w:r>
          </w:p>
        </w:tc>
      </w:tr>
      <w:tr w:rsidR="0024516D">
        <w:tc>
          <w:tcPr>
            <w:tcW w:w="1728" w:type="dxa"/>
          </w:tcPr>
          <w:p w:rsidR="0024516D" w:rsidRDefault="00EA153F">
            <w:r>
              <w:t>GET</w:t>
            </w:r>
          </w:p>
        </w:tc>
        <w:tc>
          <w:tcPr>
            <w:tcW w:w="1728" w:type="dxa"/>
          </w:tcPr>
          <w:p w:rsidR="0024516D" w:rsidRDefault="00EA153F">
            <w:r>
              <w:t>/auction?item=</w:t>
            </w:r>
            <w:r>
              <w:t>검은칼날</w:t>
            </w:r>
          </w:p>
        </w:tc>
        <w:tc>
          <w:tcPr>
            <w:tcW w:w="1728" w:type="dxa"/>
          </w:tcPr>
          <w:p w:rsidR="0024516D" w:rsidRDefault="00EA153F">
            <w:r>
              <w:t>게임</w:t>
            </w:r>
            <w:r>
              <w:t xml:space="preserve"> </w:t>
            </w:r>
            <w:r>
              <w:t>아이템</w:t>
            </w:r>
            <w:r>
              <w:t xml:space="preserve"> </w:t>
            </w:r>
            <w:r>
              <w:t>경매</w:t>
            </w:r>
            <w:r>
              <w:t xml:space="preserve"> </w:t>
            </w:r>
            <w:r>
              <w:t>시세</w:t>
            </w:r>
          </w:p>
        </w:tc>
        <w:tc>
          <w:tcPr>
            <w:tcW w:w="1728" w:type="dxa"/>
          </w:tcPr>
          <w:p w:rsidR="0024516D" w:rsidRDefault="00EA153F">
            <w:r>
              <w:t>-</w:t>
            </w:r>
          </w:p>
        </w:tc>
        <w:tc>
          <w:tcPr>
            <w:tcW w:w="1728" w:type="dxa"/>
          </w:tcPr>
          <w:p w:rsidR="0024516D" w:rsidRDefault="00EA153F">
            <w:r>
              <w:t>{ "price": 1000000 }</w:t>
            </w:r>
          </w:p>
        </w:tc>
      </w:tr>
    </w:tbl>
    <w:p w:rsidR="0024516D" w:rsidRDefault="00EA153F">
      <w:pPr>
        <w:pStyle w:val="1"/>
      </w:pPr>
      <w:r>
        <w:t xml:space="preserve">7. </w:t>
      </w:r>
      <w:r>
        <w:t>데이터</w:t>
      </w:r>
      <w:r>
        <w:t xml:space="preserve"> </w:t>
      </w:r>
      <w:r>
        <w:t>포맷</w:t>
      </w:r>
      <w:r>
        <w:t xml:space="preserve"> </w:t>
      </w:r>
      <w:r>
        <w:t>예시</w:t>
      </w:r>
    </w:p>
    <w:p w:rsidR="0024516D" w:rsidRDefault="00EA153F">
      <w:r>
        <w:t>예시</w:t>
      </w:r>
      <w:r>
        <w:t xml:space="preserve"> JSON:</w:t>
      </w:r>
      <w:r>
        <w:br/>
        <w:t>{</w:t>
      </w:r>
      <w:r>
        <w:br/>
      </w:r>
      <w:r>
        <w:lastRenderedPageBreak/>
        <w:t xml:space="preserve">  "intent": "search_festival",</w:t>
      </w:r>
      <w:r>
        <w:br/>
        <w:t xml:space="preserve">  "entities": {</w:t>
      </w:r>
      <w:r>
        <w:br/>
        <w:t xml:space="preserve">    "region": "</w:t>
      </w:r>
      <w:r>
        <w:t>서울</w:t>
      </w:r>
      <w:r>
        <w:t>"</w:t>
      </w:r>
      <w:r>
        <w:br/>
        <w:t xml:space="preserve">  }</w:t>
      </w:r>
      <w:r>
        <w:br/>
        <w:t>}</w:t>
      </w:r>
    </w:p>
    <w:p w:rsidR="0024516D" w:rsidRDefault="00EA153F">
      <w:pPr>
        <w:pStyle w:val="1"/>
      </w:pPr>
      <w:r>
        <w:t xml:space="preserve">8. QA </w:t>
      </w:r>
      <w:r>
        <w:t>및</w:t>
      </w:r>
      <w:r>
        <w:t xml:space="preserve"> </w:t>
      </w:r>
      <w:r>
        <w:t>테스트</w:t>
      </w:r>
      <w:r>
        <w:t xml:space="preserve"> </w:t>
      </w:r>
      <w:r>
        <w:t>방법</w:t>
      </w:r>
    </w:p>
    <w:p w:rsidR="0024516D" w:rsidRDefault="00EA153F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: </w:t>
      </w:r>
      <w:r>
        <w:rPr>
          <w:lang w:eastAsia="ko-KR"/>
        </w:rPr>
        <w:t>시나리오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QA, API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테스트</w:t>
      </w:r>
      <w:r>
        <w:rPr>
          <w:lang w:eastAsia="ko-KR"/>
        </w:rPr>
        <w:br/>
        <w:t xml:space="preserve">• </w:t>
      </w:r>
      <w:r>
        <w:rPr>
          <w:lang w:eastAsia="ko-KR"/>
        </w:rPr>
        <w:t>테스트</w:t>
      </w:r>
      <w:r>
        <w:rPr>
          <w:lang w:eastAsia="ko-KR"/>
        </w:rPr>
        <w:t xml:space="preserve"> </w:t>
      </w:r>
      <w:r>
        <w:rPr>
          <w:lang w:eastAsia="ko-KR"/>
        </w:rPr>
        <w:t>도구</w:t>
      </w:r>
      <w:r>
        <w:rPr>
          <w:lang w:eastAsia="ko-KR"/>
        </w:rPr>
        <w:t xml:space="preserve">: Postman,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시나리오</w:t>
      </w:r>
      <w:r>
        <w:rPr>
          <w:lang w:eastAsia="ko-KR"/>
        </w:rPr>
        <w:t xml:space="preserve"> QA </w:t>
      </w:r>
      <w:r>
        <w:rPr>
          <w:lang w:eastAsia="ko-KR"/>
        </w:rPr>
        <w:t>진행</w:t>
      </w:r>
      <w:r>
        <w:rPr>
          <w:lang w:eastAsia="ko-KR"/>
        </w:rPr>
        <w:br/>
        <w:t xml:space="preserve">•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: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누락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인텐트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미매칭</w:t>
      </w:r>
      <w:proofErr w:type="spellEnd"/>
      <w:r>
        <w:rPr>
          <w:lang w:eastAsia="ko-KR"/>
        </w:rPr>
        <w:t xml:space="preserve">, API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:rsidR="0024516D" w:rsidRDefault="00EA153F">
      <w:pPr>
        <w:pStyle w:val="1"/>
      </w:pPr>
      <w:r>
        <w:t xml:space="preserve">9. </w:t>
      </w:r>
      <w:proofErr w:type="spellStart"/>
      <w:r>
        <w:t>역할</w:t>
      </w:r>
      <w:proofErr w:type="spellEnd"/>
      <w:r>
        <w:t xml:space="preserve"> </w:t>
      </w:r>
      <w:proofErr w:type="spellStart"/>
      <w:r>
        <w:t>분담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4516D">
        <w:tc>
          <w:tcPr>
            <w:tcW w:w="4320" w:type="dxa"/>
          </w:tcPr>
          <w:p w:rsidR="0024516D" w:rsidRDefault="00EA153F">
            <w:r>
              <w:t>이름</w:t>
            </w:r>
          </w:p>
        </w:tc>
        <w:tc>
          <w:tcPr>
            <w:tcW w:w="4320" w:type="dxa"/>
          </w:tcPr>
          <w:p w:rsidR="0024516D" w:rsidRDefault="00EA153F">
            <w:r>
              <w:t>역할</w:t>
            </w:r>
          </w:p>
        </w:tc>
      </w:tr>
      <w:tr w:rsidR="0024516D">
        <w:tc>
          <w:tcPr>
            <w:tcW w:w="4320" w:type="dxa"/>
          </w:tcPr>
          <w:p w:rsidR="0024516D" w:rsidRDefault="00EA153F">
            <w:r>
              <w:t>소형섭</w:t>
            </w:r>
          </w:p>
        </w:tc>
        <w:tc>
          <w:tcPr>
            <w:tcW w:w="4320" w:type="dxa"/>
          </w:tcPr>
          <w:p w:rsidR="0024516D" w:rsidRDefault="00EA153F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NLU </w:t>
            </w:r>
            <w:r>
              <w:rPr>
                <w:lang w:eastAsia="ko-KR"/>
              </w:rPr>
              <w:t>엔진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인텐트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핸들러</w:t>
            </w:r>
            <w:proofErr w:type="spellEnd"/>
          </w:p>
        </w:tc>
      </w:tr>
      <w:tr w:rsidR="0024516D">
        <w:tc>
          <w:tcPr>
            <w:tcW w:w="4320" w:type="dxa"/>
          </w:tcPr>
          <w:p w:rsidR="0024516D" w:rsidRDefault="00EA153F">
            <w:proofErr w:type="spellStart"/>
            <w:r>
              <w:t>최주호</w:t>
            </w:r>
            <w:proofErr w:type="spellEnd"/>
          </w:p>
        </w:tc>
        <w:tc>
          <w:tcPr>
            <w:tcW w:w="4320" w:type="dxa"/>
          </w:tcPr>
          <w:p w:rsidR="0024516D" w:rsidRDefault="00EA153F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공공데이터</w:t>
            </w:r>
            <w:proofErr w:type="spellEnd"/>
            <w:r>
              <w:rPr>
                <w:lang w:eastAsia="ko-KR"/>
              </w:rPr>
              <w:t xml:space="preserve"> API </w:t>
            </w:r>
            <w:r>
              <w:rPr>
                <w:lang w:eastAsia="ko-KR"/>
              </w:rPr>
              <w:t>수집</w:t>
            </w:r>
          </w:p>
        </w:tc>
      </w:tr>
      <w:tr w:rsidR="0024516D">
        <w:tc>
          <w:tcPr>
            <w:tcW w:w="4320" w:type="dxa"/>
          </w:tcPr>
          <w:p w:rsidR="0024516D" w:rsidRDefault="00EA153F">
            <w:proofErr w:type="spellStart"/>
            <w:r>
              <w:t>전현준</w:t>
            </w:r>
            <w:proofErr w:type="spellEnd"/>
          </w:p>
        </w:tc>
        <w:tc>
          <w:tcPr>
            <w:tcW w:w="4320" w:type="dxa"/>
          </w:tcPr>
          <w:p w:rsidR="0024516D" w:rsidRDefault="00EA153F">
            <w:r>
              <w:t>백엔드</w:t>
            </w:r>
            <w:r>
              <w:t xml:space="preserve"> </w:t>
            </w:r>
            <w:r>
              <w:t>개발</w:t>
            </w:r>
          </w:p>
        </w:tc>
      </w:tr>
      <w:tr w:rsidR="0024516D">
        <w:tc>
          <w:tcPr>
            <w:tcW w:w="4320" w:type="dxa"/>
          </w:tcPr>
          <w:p w:rsidR="0024516D" w:rsidRDefault="00EA153F">
            <w:r>
              <w:t>정원민</w:t>
            </w:r>
          </w:p>
        </w:tc>
        <w:tc>
          <w:tcPr>
            <w:tcW w:w="4320" w:type="dxa"/>
          </w:tcPr>
          <w:p w:rsidR="0024516D" w:rsidRDefault="00EA153F">
            <w:pPr>
              <w:rPr>
                <w:lang w:eastAsia="ko-KR"/>
              </w:rPr>
            </w:pPr>
            <w:r>
              <w:rPr>
                <w:lang w:eastAsia="ko-KR"/>
              </w:rPr>
              <w:t>학습용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QA</w:t>
            </w:r>
          </w:p>
        </w:tc>
      </w:tr>
      <w:tr w:rsidR="0024516D">
        <w:tc>
          <w:tcPr>
            <w:tcW w:w="4320" w:type="dxa"/>
          </w:tcPr>
          <w:p w:rsidR="0024516D" w:rsidRDefault="00EA153F">
            <w:proofErr w:type="spellStart"/>
            <w:r>
              <w:t>신제윤</w:t>
            </w:r>
            <w:proofErr w:type="spellEnd"/>
          </w:p>
        </w:tc>
        <w:tc>
          <w:tcPr>
            <w:tcW w:w="4320" w:type="dxa"/>
          </w:tcPr>
          <w:p w:rsidR="0024516D" w:rsidRDefault="00EA153F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프론트엔드</w:t>
            </w:r>
            <w:proofErr w:type="spellEnd"/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제작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및</w:t>
            </w:r>
            <w:r>
              <w:rPr>
                <w:lang w:eastAsia="ko-KR"/>
              </w:rPr>
              <w:t xml:space="preserve"> QA</w:t>
            </w:r>
          </w:p>
        </w:tc>
      </w:tr>
    </w:tbl>
    <w:p w:rsidR="0024516D" w:rsidRDefault="00EA153F">
      <w:pPr>
        <w:pStyle w:val="1"/>
        <w:rPr>
          <w:lang w:eastAsia="ko-KR"/>
        </w:rPr>
      </w:pPr>
      <w:r>
        <w:rPr>
          <w:lang w:eastAsia="ko-KR"/>
        </w:rPr>
        <w:t xml:space="preserve">10.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r>
        <w:rPr>
          <w:lang w:eastAsia="ko-KR"/>
        </w:rPr>
        <w:t>사항</w:t>
      </w:r>
    </w:p>
    <w:p w:rsidR="0024516D" w:rsidRDefault="00EA153F">
      <w:pPr>
        <w:rPr>
          <w:lang w:eastAsia="ko-KR"/>
        </w:rPr>
      </w:pPr>
      <w:r>
        <w:rPr>
          <w:lang w:eastAsia="ko-KR"/>
        </w:rPr>
        <w:t xml:space="preserve">• </w:t>
      </w:r>
      <w:r>
        <w:rPr>
          <w:lang w:eastAsia="ko-KR"/>
        </w:rPr>
        <w:t>회의록</w:t>
      </w:r>
      <w:r>
        <w:rPr>
          <w:lang w:eastAsia="ko-KR"/>
        </w:rPr>
        <w:t xml:space="preserve"> </w:t>
      </w:r>
      <w:r>
        <w:rPr>
          <w:lang w:eastAsia="ko-KR"/>
        </w:rPr>
        <w:t>링크</w:t>
      </w:r>
      <w:r>
        <w:rPr>
          <w:lang w:eastAsia="ko-KR"/>
        </w:rPr>
        <w:t xml:space="preserve">: [URL </w:t>
      </w:r>
      <w:r>
        <w:rPr>
          <w:lang w:eastAsia="ko-KR"/>
        </w:rPr>
        <w:t>또</w:t>
      </w:r>
      <w:bookmarkStart w:id="0" w:name="_GoBack"/>
      <w:bookmarkEnd w:id="0"/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>]</w:t>
      </w:r>
      <w:r>
        <w:rPr>
          <w:lang w:eastAsia="ko-KR"/>
        </w:rPr>
        <w:br/>
        <w:t xml:space="preserve">• </w:t>
      </w:r>
      <w:r>
        <w:rPr>
          <w:lang w:eastAsia="ko-KR"/>
        </w:rPr>
        <w:t>향후</w:t>
      </w:r>
      <w:r>
        <w:rPr>
          <w:lang w:eastAsia="ko-KR"/>
        </w:rPr>
        <w:t xml:space="preserve"> </w:t>
      </w:r>
      <w:r>
        <w:rPr>
          <w:lang w:eastAsia="ko-KR"/>
        </w:rPr>
        <w:t>개선</w:t>
      </w:r>
      <w:r>
        <w:rPr>
          <w:lang w:eastAsia="ko-KR"/>
        </w:rPr>
        <w:t xml:space="preserve"> </w:t>
      </w:r>
      <w:r>
        <w:rPr>
          <w:lang w:eastAsia="ko-KR"/>
        </w:rPr>
        <w:t>방향</w:t>
      </w:r>
      <w:r>
        <w:rPr>
          <w:lang w:eastAsia="ko-KR"/>
        </w:rPr>
        <w:t xml:space="preserve">: </w:t>
      </w:r>
      <w:r>
        <w:rPr>
          <w:lang w:eastAsia="ko-KR"/>
        </w:rPr>
        <w:t>사용자</w:t>
      </w:r>
      <w:r>
        <w:rPr>
          <w:lang w:eastAsia="ko-KR"/>
        </w:rPr>
        <w:t xml:space="preserve"> </w:t>
      </w:r>
      <w:r>
        <w:rPr>
          <w:lang w:eastAsia="ko-KR"/>
        </w:rPr>
        <w:t>맞춤</w:t>
      </w:r>
      <w:r>
        <w:rPr>
          <w:lang w:eastAsia="ko-KR"/>
        </w:rPr>
        <w:t xml:space="preserve"> </w:t>
      </w:r>
      <w:r>
        <w:rPr>
          <w:lang w:eastAsia="ko-KR"/>
        </w:rPr>
        <w:t>추천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챗봇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자동화</w:t>
      </w:r>
      <w:r>
        <w:rPr>
          <w:lang w:eastAsia="ko-KR"/>
        </w:rPr>
        <w:t xml:space="preserve">, </w:t>
      </w:r>
      <w:r>
        <w:rPr>
          <w:lang w:eastAsia="ko-KR"/>
        </w:rPr>
        <w:t>다국어</w:t>
      </w:r>
      <w:r>
        <w:rPr>
          <w:lang w:eastAsia="ko-KR"/>
        </w:rPr>
        <w:t xml:space="preserve"> </w:t>
      </w:r>
      <w:r>
        <w:rPr>
          <w:lang w:eastAsia="ko-KR"/>
        </w:rPr>
        <w:t>지원</w:t>
      </w:r>
      <w:r w:rsidR="007E6957">
        <w:rPr>
          <w:rFonts w:eastAsia="맑은 고딕" w:hint="eastAsia"/>
          <w:lang w:eastAsia="ko-KR"/>
        </w:rPr>
        <w:t xml:space="preserve">, Login/out </w:t>
      </w:r>
      <w:r w:rsidR="007E6957">
        <w:rPr>
          <w:rFonts w:eastAsia="맑은 고딕" w:hint="eastAsia"/>
          <w:lang w:eastAsia="ko-KR"/>
        </w:rPr>
        <w:t>기능</w:t>
      </w:r>
      <w:r w:rsidR="007E6957">
        <w:rPr>
          <w:rFonts w:eastAsia="맑은 고딕" w:hint="eastAsia"/>
          <w:lang w:eastAsia="ko-KR"/>
        </w:rPr>
        <w:t xml:space="preserve"> </w:t>
      </w:r>
      <w:r w:rsidR="007E6957">
        <w:rPr>
          <w:rFonts w:eastAsia="맑은 고딕"/>
          <w:lang w:eastAsia="ko-KR"/>
        </w:rPr>
        <w:t>DB</w:t>
      </w:r>
      <w:r w:rsidR="007E6957">
        <w:rPr>
          <w:rFonts w:eastAsia="맑은 고딕" w:hint="eastAsia"/>
          <w:lang w:eastAsia="ko-KR"/>
        </w:rPr>
        <w:t>에</w:t>
      </w:r>
      <w:r w:rsidR="007E6957">
        <w:rPr>
          <w:rFonts w:eastAsia="맑은 고딕" w:hint="eastAsia"/>
          <w:lang w:eastAsia="ko-KR"/>
        </w:rPr>
        <w:t xml:space="preserve"> </w:t>
      </w:r>
      <w:r w:rsidR="007E6957">
        <w:rPr>
          <w:rFonts w:eastAsia="맑은 고딕"/>
          <w:lang w:eastAsia="ko-KR"/>
        </w:rPr>
        <w:t>User</w:t>
      </w:r>
      <w:r w:rsidR="007E6957">
        <w:rPr>
          <w:rFonts w:eastAsia="맑은 고딕" w:hint="eastAsia"/>
          <w:lang w:eastAsia="ko-KR"/>
        </w:rPr>
        <w:t>정보</w:t>
      </w:r>
      <w:r w:rsidR="007E6957">
        <w:rPr>
          <w:rFonts w:eastAsia="맑은 고딕" w:hint="eastAsia"/>
          <w:lang w:eastAsia="ko-KR"/>
        </w:rPr>
        <w:t xml:space="preserve"> </w:t>
      </w:r>
      <w:proofErr w:type="spellStart"/>
      <w:r w:rsidR="007E6957">
        <w:rPr>
          <w:rFonts w:eastAsia="맑은 고딕" w:hint="eastAsia"/>
          <w:lang w:eastAsia="ko-KR"/>
        </w:rPr>
        <w:t>삽입후</w:t>
      </w:r>
      <w:proofErr w:type="spellEnd"/>
      <w:r w:rsidR="007E6957">
        <w:rPr>
          <w:rFonts w:eastAsia="맑은 고딕" w:hint="eastAsia"/>
          <w:lang w:eastAsia="ko-KR"/>
        </w:rPr>
        <w:t xml:space="preserve"> </w:t>
      </w:r>
      <w:r w:rsidR="007E6957">
        <w:rPr>
          <w:rFonts w:eastAsia="맑은 고딕" w:hint="eastAsia"/>
          <w:lang w:eastAsia="ko-KR"/>
        </w:rPr>
        <w:t>정보</w:t>
      </w:r>
      <w:r w:rsidR="007E6957">
        <w:rPr>
          <w:rFonts w:eastAsia="맑은 고딕" w:hint="eastAsia"/>
          <w:lang w:eastAsia="ko-KR"/>
        </w:rPr>
        <w:t xml:space="preserve"> </w:t>
      </w:r>
      <w:r w:rsidR="007E6957">
        <w:rPr>
          <w:rFonts w:eastAsia="맑은 고딕" w:hint="eastAsia"/>
          <w:lang w:eastAsia="ko-KR"/>
        </w:rPr>
        <w:t>저장</w:t>
      </w:r>
      <w:r>
        <w:rPr>
          <w:lang w:eastAsia="ko-KR"/>
        </w:rPr>
        <w:br/>
        <w:t xml:space="preserve">• </w:t>
      </w:r>
      <w:r>
        <w:rPr>
          <w:lang w:eastAsia="ko-KR"/>
        </w:rPr>
        <w:t>배포</w:t>
      </w:r>
      <w:r>
        <w:rPr>
          <w:lang w:eastAsia="ko-KR"/>
        </w:rPr>
        <w:t xml:space="preserve"> </w:t>
      </w:r>
      <w:r>
        <w:rPr>
          <w:lang w:eastAsia="ko-KR"/>
        </w:rPr>
        <w:t>링크</w:t>
      </w:r>
      <w:r>
        <w:rPr>
          <w:lang w:eastAsia="ko-KR"/>
        </w:rPr>
        <w:t xml:space="preserve"> /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>: [</w:t>
      </w:r>
      <w:r>
        <w:rPr>
          <w:lang w:eastAsia="ko-KR"/>
        </w:rPr>
        <w:t>서버</w:t>
      </w:r>
      <w:r>
        <w:rPr>
          <w:lang w:eastAsia="ko-KR"/>
        </w:rPr>
        <w:t xml:space="preserve"> </w:t>
      </w:r>
      <w:r>
        <w:rPr>
          <w:lang w:eastAsia="ko-KR"/>
        </w:rPr>
        <w:t>주소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방식</w:t>
      </w:r>
      <w:r>
        <w:rPr>
          <w:lang w:eastAsia="ko-KR"/>
        </w:rPr>
        <w:t xml:space="preserve"> </w:t>
      </w:r>
      <w:r>
        <w:rPr>
          <w:lang w:eastAsia="ko-KR"/>
        </w:rPr>
        <w:t>기술</w:t>
      </w:r>
      <w:r>
        <w:rPr>
          <w:lang w:eastAsia="ko-KR"/>
        </w:rPr>
        <w:t>]</w:t>
      </w:r>
    </w:p>
    <w:sectPr w:rsidR="002451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4516D"/>
    <w:rsid w:val="0029639D"/>
    <w:rsid w:val="002A6F00"/>
    <w:rsid w:val="00326F90"/>
    <w:rsid w:val="007E6957"/>
    <w:rsid w:val="009D1F4D"/>
    <w:rsid w:val="00A75849"/>
    <w:rsid w:val="00AA1D8D"/>
    <w:rsid w:val="00B47730"/>
    <w:rsid w:val="00CB0664"/>
    <w:rsid w:val="00EA153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58791F"/>
  <w14:defaultImageDpi w14:val="300"/>
  <w15:docId w15:val="{FEDDC3B5-5179-46DF-BE83-A57AA429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BFEC93-B802-4841-B880-FE2967FD4F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265</Words>
  <Characters>1517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human</cp:lastModifiedBy>
  <cp:revision>2</cp:revision>
  <dcterms:created xsi:type="dcterms:W3CDTF">2025-06-05T08:45:00Z</dcterms:created>
  <dcterms:modified xsi:type="dcterms:W3CDTF">2025-06-05T08:45:00Z</dcterms:modified>
  <cp:category/>
</cp:coreProperties>
</file>